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452FB">
      <w:pPr>
        <w:pStyle w:val="2"/>
      </w:pPr>
    </w:p>
    <w:p w14:paraId="5C8E9473">
      <w:pPr>
        <w:pStyle w:val="2"/>
      </w:pPr>
    </w:p>
    <w:p w14:paraId="2D636D97">
      <w:pPr>
        <w:pStyle w:val="2"/>
      </w:pPr>
    </w:p>
    <w:p w14:paraId="276C27B2">
      <w:pPr>
        <w:pStyle w:val="2"/>
      </w:pPr>
    </w:p>
    <w:p w14:paraId="1F3F3AFF">
      <w:pPr>
        <w:pStyle w:val="2"/>
        <w:jc w:val="center"/>
        <w:rPr>
          <w:sz w:val="32"/>
          <w:szCs w:val="32"/>
        </w:rPr>
      </w:pPr>
    </w:p>
    <w:p w14:paraId="7B88BE29"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Oracle Database 23ai R2 SQL -</w:t>
      </w:r>
    </w:p>
    <w:p w14:paraId="237DEE03">
      <w:pPr>
        <w:pStyle w:val="2"/>
        <w:jc w:val="center"/>
        <w:rPr>
          <w:color w:val="FF0000"/>
          <w:sz w:val="44"/>
          <w:szCs w:val="44"/>
        </w:rPr>
      </w:pPr>
    </w:p>
    <w:p w14:paraId="1BB30C4A">
      <w:pPr>
        <w:pStyle w:val="2"/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>Installation &amp; Setup Guide</w:t>
      </w:r>
    </w:p>
    <w:p w14:paraId="52EE86B0"/>
    <w:p w14:paraId="44727C2A"/>
    <w:p w14:paraId="4BD65A17"/>
    <w:p w14:paraId="7046AF0D"/>
    <w:p w14:paraId="31660CA6"/>
    <w:p w14:paraId="109A4B7E"/>
    <w:p w14:paraId="5FA18914"/>
    <w:p w14:paraId="2179811F"/>
    <w:p w14:paraId="7D245AB0"/>
    <w:p w14:paraId="75CCAFD7"/>
    <w:p w14:paraId="3C702B34"/>
    <w:p w14:paraId="0D0DB2D2"/>
    <w:p w14:paraId="63859189">
      <w:r>
        <w:t>This document provides a complete, step-by-step guide to setting up Oracle Database 23ai R2 SQL using Oracle Linux inside a VirtualBox VM. It includes installation of the Linux OS, Oracle 23c Free, and SQL Developer for development.</w:t>
      </w:r>
    </w:p>
    <w:p w14:paraId="4A27DBEF">
      <w:pPr>
        <w:pStyle w:val="3"/>
      </w:pPr>
      <w:r>
        <w:rPr>
          <w:rFonts w:hint="default"/>
          <w:lang w:val="en-IN"/>
        </w:rPr>
        <w:t xml:space="preserve"> </w:t>
      </w:r>
      <w:r>
        <w:t>Manual Installation of Oracle 23ai R2 SQL on Oracle Linux VM</w:t>
      </w:r>
    </w:p>
    <w:p w14:paraId="28ABBB27">
      <w:r>
        <w:t>Note: Oracle 23c Free is only supported on Linux OS.</w:t>
      </w:r>
    </w:p>
    <w:p w14:paraId="65F6488E">
      <w:pPr>
        <w:pStyle w:val="4"/>
      </w:pPr>
      <w:r>
        <w:t>Step 1: Install Oracle VM VirtualBox</w:t>
      </w:r>
    </w:p>
    <w:p w14:paraId="2F6E4EB2">
      <w:pPr>
        <w:pStyle w:val="24"/>
      </w:pPr>
      <w:r>
        <w:t>Download from: https://www.virtualbox.org/</w:t>
      </w:r>
    </w:p>
    <w:p w14:paraId="5E3B8B2F">
      <w:pPr>
        <w:pStyle w:val="24"/>
      </w:pPr>
      <w:r>
        <w:t>Complete the installation process.</w:t>
      </w:r>
    </w:p>
    <w:p w14:paraId="43F08E4E">
      <w:pPr>
        <w:pStyle w:val="24"/>
      </w:pPr>
      <w:r>
        <w:drawing>
          <wp:inline distT="0" distB="0" distL="114300" distR="114300">
            <wp:extent cx="5470525" cy="264668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2D8E">
      <w:pPr>
        <w:pStyle w:val="4"/>
      </w:pPr>
      <w:r>
        <w:t>Step 2: Download Oracle Linux ISO</w:t>
      </w:r>
    </w:p>
    <w:p w14:paraId="08E7C435">
      <w:r>
        <w:drawing>
          <wp:inline distT="0" distB="0" distL="114300" distR="114300">
            <wp:extent cx="5479415" cy="290195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28EB">
      <w:pPr>
        <w:pStyle w:val="24"/>
      </w:pPr>
      <w:r>
        <w:t>Visit: https://edelivery.oracle.com/osdc/faces/Home.jspx</w:t>
      </w:r>
    </w:p>
    <w:p w14:paraId="5C3FE0AE">
      <w:pPr>
        <w:pStyle w:val="24"/>
      </w:pPr>
      <w:r>
        <w:t>Download the latest Oracle Linux ISO.</w:t>
      </w:r>
    </w:p>
    <w:p w14:paraId="2AC936EE">
      <w:pPr>
        <w:pStyle w:val="4"/>
      </w:pPr>
      <w:r>
        <w:t>Step 3: Create Linux VM in VirtualBox</w:t>
      </w:r>
    </w:p>
    <w:p w14:paraId="200BA702">
      <w:pPr>
        <w:pStyle w:val="24"/>
      </w:pPr>
      <w:r>
        <w:t>Name: OracleLinux</w:t>
      </w:r>
    </w:p>
    <w:p w14:paraId="0DF2D0F8">
      <w:pPr>
        <w:pStyle w:val="24"/>
      </w:pPr>
      <w:r>
        <w:t>Type: Linux</w:t>
      </w:r>
    </w:p>
    <w:p w14:paraId="159C7679">
      <w:pPr>
        <w:pStyle w:val="24"/>
      </w:pPr>
      <w:r>
        <w:t>Version: Oracle (64-bit)</w:t>
      </w:r>
    </w:p>
    <w:p w14:paraId="7207A72B">
      <w:pPr>
        <w:pStyle w:val="24"/>
      </w:pPr>
      <w:r>
        <w:t>Memory: Minimum 2 GB</w:t>
      </w:r>
    </w:p>
    <w:p w14:paraId="442A6251">
      <w:pPr>
        <w:pStyle w:val="24"/>
      </w:pPr>
      <w:r>
        <w:t>Hard disk: Minimum 20 GB</w:t>
      </w:r>
    </w:p>
    <w:p w14:paraId="2F652117">
      <w:pPr>
        <w:pStyle w:val="24"/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691380" cy="2803525"/>
            <wp:effectExtent l="0" t="0" r="2540" b="635"/>
            <wp:docPr id="6" name="Picture 6" descr="Name-the-oracle-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ame-the-oracle-linu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A7F4">
      <w:pPr>
        <w:pStyle w:val="4"/>
      </w:pPr>
      <w:r>
        <w:t>Step 4: Install Oracle Linux</w:t>
      </w:r>
    </w:p>
    <w:p w14:paraId="667DA65D">
      <w:pPr>
        <w:pStyle w:val="24"/>
      </w:pPr>
      <w:r>
        <w:t>Boot the VM using the Oracle Linux ISO.</w:t>
      </w:r>
    </w:p>
    <w:p w14:paraId="2635B8BE">
      <w:pPr>
        <w:pStyle w:val="24"/>
      </w:pPr>
      <w:r>
        <w:t>Follow the installer instructions to complete OS installation.</w:t>
      </w:r>
    </w:p>
    <w:p w14:paraId="4CA81F71">
      <w:pPr>
        <w:pStyle w:val="4"/>
      </w:pPr>
      <w:r>
        <w:t>Step 5: Install Oracle 23c Free</w:t>
      </w:r>
    </w:p>
    <w:p w14:paraId="745776E0">
      <w:pPr>
        <w:pStyle w:val="24"/>
      </w:pPr>
      <w:r>
        <w:t>Inside the Linux VM, open a terminal and run:</w:t>
      </w:r>
    </w:p>
    <w:p w14:paraId="6A89FF63">
      <w:pPr>
        <w:pStyle w:val="24"/>
      </w:pPr>
      <w:r>
        <w:t>sudo dnf -y install oracle-database-preinstall-23c</w:t>
      </w:r>
    </w:p>
    <w:p w14:paraId="60B317E4">
      <w:pPr>
        <w:pStyle w:val="24"/>
      </w:pPr>
      <w:r>
        <w:t>sudo dnf -y localinstall oracle-database-free-23c.x86_64.rpm</w:t>
      </w:r>
    </w:p>
    <w:p w14:paraId="2082A28E">
      <w:pPr>
        <w:pStyle w:val="24"/>
      </w:pPr>
      <w:r>
        <w:t>sudo /etc/init.d/oracle-free-23c configure</w:t>
      </w:r>
    </w:p>
    <w:p w14:paraId="566E1DDF">
      <w:pPr>
        <w:pStyle w:val="24"/>
      </w:pPr>
      <w:r>
        <w:t>Note down the system passwords and DB name shown in the output.</w:t>
      </w:r>
    </w:p>
    <w:p w14:paraId="6EFB7828">
      <w:pPr>
        <w:pStyle w:val="3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Step 6: Verify Installation</w:t>
      </w:r>
    </w:p>
    <w:p w14:paraId="46FC046B">
      <w:pPr>
        <w:pStyle w:val="34"/>
        <w:keepNext w:val="0"/>
        <w:keepLines w:val="0"/>
        <w:widowControl/>
        <w:suppressLineNumbers w:val="0"/>
        <w:rPr>
          <w:rStyle w:val="35"/>
        </w:rPr>
      </w:pPr>
      <w:r>
        <w:rPr>
          <w:rStyle w:val="35"/>
        </w:rPr>
        <w:t>Check Database Status:</w:t>
      </w:r>
    </w:p>
    <w:p w14:paraId="27D5AD32">
      <w:pPr>
        <w:pStyle w:val="34"/>
        <w:keepNext w:val="0"/>
        <w:keepLines w:val="0"/>
        <w:widowControl/>
        <w:suppressLineNumbers w:val="0"/>
      </w:pPr>
      <w:r>
        <w:t>Run the following command to verify that the database is running:</w:t>
      </w:r>
      <w:r>
        <w:drawing>
          <wp:inline distT="0" distB="0" distL="114300" distR="114300">
            <wp:extent cx="5012690" cy="336550"/>
            <wp:effectExtent l="0" t="0" r="1270" b="139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907E">
      <w:pPr>
        <w:pStyle w:val="34"/>
        <w:keepNext w:val="0"/>
        <w:keepLines w:val="0"/>
        <w:widowControl/>
        <w:suppressLineNumbers w:val="0"/>
        <w:rPr>
          <w:rStyle w:val="35"/>
          <w:rFonts w:hint="default"/>
          <w:lang w:val="en-IN"/>
        </w:rPr>
      </w:pPr>
      <w:r>
        <w:rPr>
          <w:rStyle w:val="35"/>
        </w:rPr>
        <w:t>Connect to Data</w:t>
      </w:r>
      <w:r>
        <w:rPr>
          <w:rStyle w:val="35"/>
          <w:rFonts w:hint="default"/>
          <w:lang w:val="en-IN"/>
        </w:rPr>
        <w:t>base</w:t>
      </w:r>
    </w:p>
    <w:p w14:paraId="14064714">
      <w:pPr>
        <w:pStyle w:val="3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333875" cy="419100"/>
            <wp:effectExtent l="0" t="0" r="9525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4C4F">
      <w:pPr>
        <w:pStyle w:val="34"/>
        <w:keepNext w:val="0"/>
        <w:keepLines w:val="0"/>
        <w:widowControl/>
        <w:suppressLineNumbers w:val="0"/>
      </w:pPr>
    </w:p>
    <w:p w14:paraId="729DC323">
      <w:pPr>
        <w:pStyle w:val="34"/>
        <w:keepNext w:val="0"/>
        <w:keepLines w:val="0"/>
        <w:widowControl/>
        <w:suppressLineNumbers w:val="0"/>
      </w:pPr>
    </w:p>
    <w:p w14:paraId="0BDC2627">
      <w:pPr>
        <w:pStyle w:val="34"/>
        <w:keepNext w:val="0"/>
        <w:keepLines w:val="0"/>
        <w:widowControl/>
        <w:suppressLineNumbers w:val="0"/>
      </w:pPr>
    </w:p>
    <w:p w14:paraId="2004089C">
      <w:pPr>
        <w:pStyle w:val="34"/>
        <w:keepNext w:val="0"/>
        <w:keepLines w:val="0"/>
        <w:widowControl/>
        <w:suppressLineNumbers w:val="0"/>
      </w:pPr>
    </w:p>
    <w:p w14:paraId="50BD3D3C">
      <w:pPr>
        <w:pStyle w:val="34"/>
        <w:keepNext w:val="0"/>
        <w:keepLines w:val="0"/>
        <w:widowControl/>
        <w:suppressLineNumbers w:val="0"/>
        <w:jc w:val="center"/>
        <w:rPr>
          <w:rFonts w:hint="default"/>
          <w:color w:val="376092" w:themeColor="accent1" w:themeShade="BF"/>
          <w:sz w:val="72"/>
          <w:szCs w:val="72"/>
          <w:lang w:val="en-IN"/>
        </w:rPr>
      </w:pPr>
      <w:bookmarkStart w:id="0" w:name="_GoBack"/>
      <w:bookmarkEnd w:id="0"/>
      <w:r>
        <w:rPr>
          <w:rFonts w:hint="default"/>
          <w:color w:val="376092" w:themeColor="accent1" w:themeShade="BF"/>
          <w:sz w:val="72"/>
          <w:szCs w:val="72"/>
          <w:lang w:val="en-IN"/>
        </w:rPr>
        <w:t>THANK YOU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D1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Avi Singh Rajput</cp:lastModifiedBy>
  <dcterms:modified xsi:type="dcterms:W3CDTF">2025-06-06T06:32:00Z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16FF08723ED04BACB0205F9D599CFFDB_13</vt:lpwstr>
  </property>
</Properties>
</file>